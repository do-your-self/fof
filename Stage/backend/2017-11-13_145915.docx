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XX季度策略表现回顾</w:t>
      </w:r>
    </w:p>
    <w:p>
      <w:r>
        <w:drawing>
          <wp:inline xmlns:a="http://schemas.openxmlformats.org/drawingml/2006/main" xmlns:pic="http://schemas.openxmlformats.org/drawingml/2006/picture">
            <wp:extent cx="5486400" cy="1645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债券策略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债券策略:低于-1%收益产品占比:9%,低于-1%收益产品数量:5,正收益产品占比:86%,正收益产品数量:48,统计周期数量:13,统计截止日期:2017-09-29,统计机构数量:56,统计起始日期:2017-07-07,超1%收益产品占比:64%,超1%收益产品数量:36</w:t>
      </w:r>
    </w:p>
    <w:p>
      <w:r>
        <w:drawing>
          <wp:inline xmlns:a="http://schemas.openxmlformats.org/drawingml/2006/main" xmlns:pic="http://schemas.openxmlformats.org/drawingml/2006/picture">
            <wp:extent cx="5486400" cy="16459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套利策略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套利策略:低于-1%收益产品占比:12%,低于-1%收益产品数量:2,正收益产品占比:62%,正收益产品数量:10,统计周期数量:13,统计截止日期:2017-09-29,统计机构数量:16,统计起始日期:2017-07-07,超1%收益产品占比:50%,超1%收益产品数量:8</w:t>
      </w:r>
    </w:p>
    <w:p>
      <w:r>
        <w:drawing>
          <wp:inline xmlns:a="http://schemas.openxmlformats.org/drawingml/2006/main" xmlns:pic="http://schemas.openxmlformats.org/drawingml/2006/picture">
            <wp:extent cx="5486400" cy="16459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管理期货策略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管理期货策略:低于-1%收益产品占比:27%,低于-1%收益产品数量:17,正收益产品占比:71%,正收益产品数量:45,统计周期数量:13,统计截止日期:2017-09-29,统计机构数量:63,统计起始日期:2017-07-07,超1%收益产品占比:65%,超1%收益产品数量:41</w:t>
      </w:r>
    </w:p>
    <w:p>
      <w:r>
        <w:drawing>
          <wp:inline xmlns:a="http://schemas.openxmlformats.org/drawingml/2006/main" xmlns:pic="http://schemas.openxmlformats.org/drawingml/2006/picture">
            <wp:extent cx="5486400" cy="16459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组合基金策略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组合基金策略:低于-1%收益产品占比:10%,低于-1%收益产品数量:4,正收益产品占比:80%,正收益产品数量:33,统计周期数量:13,统计截止日期:2017-09-29,统计机构数量:41,统计起始日期:2017-07-07,超1%收益产品占比:71%,超1%收益产品数量:29</w:t>
      </w:r>
    </w:p>
    <w:p>
      <w:r>
        <w:drawing>
          <wp:inline xmlns:a="http://schemas.openxmlformats.org/drawingml/2006/main" xmlns:pic="http://schemas.openxmlformats.org/drawingml/2006/picture">
            <wp:extent cx="5486400" cy="16459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股票多头策略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股票多头策略:低于-1%收益产品占比:17%,低于-1%收益产品数量:145,正收益产品占比:76%,正收益产品数量:648,统计周期数量:13,统计截止日期:2017-09-29,统计机构数量:858,统计起始日期:2017-07-07,超1%收益产品占比:69%,超1%收益产品数量:592</w:t>
      </w:r>
    </w:p>
    <w:p>
      <w:r>
        <w:drawing>
          <wp:inline xmlns:a="http://schemas.openxmlformats.org/drawingml/2006/main" xmlns:pic="http://schemas.openxmlformats.org/drawingml/2006/picture">
            <wp:extent cx="5486400" cy="16459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阿尔法策略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阿尔法策略:低于-1%收益产品占比:9%,低于-1%收益产品数量:2,正收益产品占比:68%,正收益产品数量:15,统计周期数量:13,统计截止日期:2017-09-29,统计机构数量:22,统计起始日期:2017-07-07,超1%收益产品占比:45%,超1%收益产品数量:10</w:t>
      </w: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债券策略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套利策略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管理期货策略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组合基金策略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股票多头策略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阿尔法策略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起始日期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2017-07-07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2017-07-07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2017-07-07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2017-07-07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2017-07-07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2017-07-07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区间收益率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1.58%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1.10%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2.91%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2.91%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3.21%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0.68%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最终净值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1.0158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1.0110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1.0291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1.0291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1.0321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1.0068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最低净值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1.0000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1.0000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1.0000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1.0000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0.9941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0.9978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年化收益率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7.05%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4.88%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13.29%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13.30%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14.72%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2.97%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年化波动率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0.63%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1.69%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2.99%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3.56%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3.02%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1.16%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年化下行波动率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nan%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0.71%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1.76%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1.96%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0.96%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0.83%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最大回撤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0.00%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-0.30%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-0.62%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-0.59%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-0.60%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-0.26%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夏普率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8.05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1.70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3.78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3.18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4.21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0.84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索提诺比率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nan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4.05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6.43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5.76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13.20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1.16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卡马比率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-inf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16.24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21.57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22.64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24.63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11.37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盈亏比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nan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1.95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2.09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1.72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1.65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1.19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胜率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1.00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0.62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0.69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0.77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0.77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0.69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最长不创新高（周）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3.0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3.0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2.0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2.0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3.0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统计周期最大收益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0.36%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0.59%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0.92%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1.54%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0.99%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0.29%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统计周期最大亏损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0.00%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-0.30%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-0.57%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-0.59%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-0.42%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-0.23%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最大月收益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0.90%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0.51%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1.87%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1.50%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2.21%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0.45%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最大月亏损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0.00%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0.00%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0.00%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0.00%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0.00%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sz w:val="16"/>
              </w:rPr>
              <w:t>0.00%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4" Type="http://schemas.openxmlformats.org/officeDocument/2006/relationships/image" Target="media/image6.png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12" Type="http://schemas.openxmlformats.org/officeDocument/2006/relationships/image" Target="media/image4.png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